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7B2F" w14:textId="5898E982" w:rsidR="0059288A" w:rsidRDefault="00796F27">
      <w:pPr>
        <w:pStyle w:val="Title"/>
      </w:pPr>
      <w:r>
        <w:t>Your Name</w:t>
      </w:r>
    </w:p>
    <w:p w14:paraId="6D49A405" w14:textId="20F34E04" w:rsidR="0059288A" w:rsidRDefault="00000000">
      <w:r>
        <w:t xml:space="preserve">Gameplay Programmer | Unreal Engine </w:t>
      </w:r>
      <w:r w:rsidR="00026F4F">
        <w:t>&amp; Unity</w:t>
      </w:r>
    </w:p>
    <w:p w14:paraId="3D264DE0" w14:textId="04E15441" w:rsidR="0059288A" w:rsidRDefault="00000000">
      <w:r>
        <w:t xml:space="preserve">📧 </w:t>
      </w:r>
      <w:r w:rsidR="00796F27">
        <w:t>you</w:t>
      </w:r>
      <w:r>
        <w:t>@uiw.edu | 🔗 linkedin.com/in/</w:t>
      </w:r>
      <w:r w:rsidR="00796F27">
        <w:t>you</w:t>
      </w:r>
      <w:r>
        <w:t xml:space="preserve"> | 🌐 </w:t>
      </w:r>
      <w:r w:rsidR="00796F27">
        <w:t>yourweb</w:t>
      </w:r>
      <w:r>
        <w:t>.com | 🕹 github.com/</w:t>
      </w:r>
      <w:r w:rsidR="00796F27">
        <w:t>your</w:t>
      </w:r>
      <w:r>
        <w:t>-dev</w:t>
      </w:r>
    </w:p>
    <w:p w14:paraId="0186602C" w14:textId="77777777" w:rsidR="0059288A" w:rsidRDefault="00000000">
      <w:pPr>
        <w:pStyle w:val="Heading1"/>
      </w:pPr>
      <w:r>
        <w:t>Education</w:t>
      </w:r>
    </w:p>
    <w:p w14:paraId="1B242AA3" w14:textId="255CEFBF" w:rsidR="0059288A" w:rsidRDefault="00000000">
      <w:r>
        <w:rPr>
          <w:b/>
        </w:rPr>
        <w:t xml:space="preserve">University of the Incarnate Word — </w:t>
      </w:r>
      <w:r w:rsidR="00796F27">
        <w:rPr>
          <w:b/>
        </w:rPr>
        <w:t>Game Programming Concentration (BFA)</w:t>
      </w:r>
      <w:r>
        <w:rPr>
          <w:b/>
        </w:rPr>
        <w:br/>
      </w:r>
      <w:r>
        <w:t>Expected Graduation: May 202</w:t>
      </w:r>
      <w:r w:rsidR="00796F27">
        <w:t>8</w:t>
      </w:r>
      <w:r>
        <w:br/>
        <w:t xml:space="preserve">Relevant Coursework: </w:t>
      </w:r>
      <w:r w:rsidR="00796F27">
        <w:t>Programming Languages</w:t>
      </w:r>
      <w:r>
        <w:t xml:space="preserve">, Game </w:t>
      </w:r>
      <w:r w:rsidR="00796F27">
        <w:t xml:space="preserve">Engines, Game </w:t>
      </w:r>
      <w:r>
        <w:t xml:space="preserve">Programming </w:t>
      </w:r>
      <w:r w:rsidR="00796F27">
        <w:t xml:space="preserve">I &amp; </w:t>
      </w:r>
      <w:r>
        <w:t xml:space="preserve">II, </w:t>
      </w:r>
      <w:r w:rsidR="00796F27">
        <w:t>Technical Direction.</w:t>
      </w:r>
    </w:p>
    <w:p w14:paraId="558480F6" w14:textId="77777777" w:rsidR="0059288A" w:rsidRDefault="00000000">
      <w:pPr>
        <w:pStyle w:val="Heading1"/>
      </w:pPr>
      <w:r>
        <w:t>Technical Skills</w:t>
      </w:r>
    </w:p>
    <w:p w14:paraId="087B4D97" w14:textId="77777777" w:rsidR="00026F4F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Languages: C++, C#, Python</w:t>
      </w:r>
      <w:r w:rsidR="00026F4F">
        <w:t xml:space="preserve"> </w:t>
      </w:r>
    </w:p>
    <w:p w14:paraId="0B5F6136" w14:textId="0856E426" w:rsidR="00026F4F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Game Engines: Unreal Engine 5, Unity</w:t>
      </w:r>
    </w:p>
    <w:p w14:paraId="66661141" w14:textId="72129463" w:rsidR="0059288A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Tools: Git, Perforce, Visual Studio</w:t>
      </w:r>
      <w:r w:rsidR="00026F4F">
        <w:t xml:space="preserve">, </w:t>
      </w:r>
      <w:r>
        <w:t>Rider</w:t>
      </w:r>
      <w:r w:rsidR="00026F4F">
        <w:t>, VS Code</w:t>
      </w:r>
    </w:p>
    <w:p w14:paraId="74B0DB74" w14:textId="77777777" w:rsidR="0059288A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Other: Gameplay Ability System, Blueprints, Docker (for server orchestration)</w:t>
      </w:r>
    </w:p>
    <w:p w14:paraId="3FDFE01C" w14:textId="77777777" w:rsidR="0059288A" w:rsidRDefault="00000000">
      <w:pPr>
        <w:pStyle w:val="Heading1"/>
      </w:pPr>
      <w:r>
        <w:t>Projects</w:t>
      </w:r>
    </w:p>
    <w:p w14:paraId="0AA56C77" w14:textId="6BCBA9CF" w:rsidR="0059288A" w:rsidRDefault="00026F4F">
      <w:r>
        <w:rPr>
          <w:b/>
        </w:rPr>
        <w:t>MOBA Prototype</w:t>
      </w:r>
      <w:r w:rsidR="00000000">
        <w:rPr>
          <w:b/>
        </w:rPr>
        <w:t xml:space="preserve"> – Unreal Engine 5</w:t>
      </w:r>
      <w:r w:rsidR="00000000">
        <w:rPr>
          <w:b/>
        </w:rPr>
        <w:br/>
      </w:r>
      <w:r w:rsidR="00000000">
        <w:t>• Implemented abilit</w:t>
      </w:r>
      <w:r>
        <w:t>ies</w:t>
      </w:r>
      <w:r w:rsidR="00000000">
        <w:t xml:space="preserve"> using Unreal Gameplay Ability System (GAS)</w:t>
      </w:r>
      <w:r w:rsidR="00000000">
        <w:br/>
        <w:t>• Designed networked session logic with Docker-based dedicated server for multiplayer testing</w:t>
      </w:r>
      <w:r w:rsidR="00000000">
        <w:br/>
        <w:t>• Integrated AI bots with Behavior Trees and perception components for combat encounters</w:t>
      </w:r>
    </w:p>
    <w:p w14:paraId="073EBFFD" w14:textId="7304DA8C" w:rsidR="0059288A" w:rsidRDefault="00CD3BDA">
      <w:r>
        <w:rPr>
          <w:b/>
        </w:rPr>
        <w:t xml:space="preserve">VR Hands of God </w:t>
      </w:r>
      <w:r w:rsidR="00000000">
        <w:rPr>
          <w:b/>
        </w:rPr>
        <w:t>– Unity, C#</w:t>
      </w:r>
      <w:r w:rsidR="00000000">
        <w:rPr>
          <w:b/>
        </w:rPr>
        <w:br/>
      </w:r>
      <w:r w:rsidR="00000000">
        <w:t xml:space="preserve">• Built </w:t>
      </w:r>
      <w:r>
        <w:t>VR interactions: navigation, drag &amp; drop, throw, UI interactions.</w:t>
      </w:r>
      <w:r w:rsidR="00000000">
        <w:br/>
        <w:t xml:space="preserve">• Optimized </w:t>
      </w:r>
      <w:r>
        <w:t>scene mesh to reach at least 90 FPS</w:t>
      </w:r>
      <w:r w:rsidR="00000000">
        <w:br/>
        <w:t>• Implement</w:t>
      </w:r>
      <w:r>
        <w:t xml:space="preserve"> world space inventory system</w:t>
      </w:r>
    </w:p>
    <w:p w14:paraId="0D580D94" w14:textId="77777777" w:rsidR="0059288A" w:rsidRDefault="00000000">
      <w:pPr>
        <w:pStyle w:val="Heading1"/>
      </w:pPr>
      <w:r>
        <w:t>Experience</w:t>
      </w:r>
    </w:p>
    <w:p w14:paraId="060D90E1" w14:textId="77777777" w:rsidR="0059288A" w:rsidRDefault="00000000">
      <w:r>
        <w:rPr>
          <w:b/>
        </w:rPr>
        <w:t>Teaching Assistant – Game Programming I | UIW (Spring 2025)</w:t>
      </w:r>
      <w:r>
        <w:rPr>
          <w:b/>
        </w:rPr>
        <w:br/>
      </w:r>
      <w:r>
        <w:t>• Guided 20+ students through debugging C++ gameplay systems and Unreal Blueprints</w:t>
      </w:r>
      <w:r>
        <w:br/>
        <w:t>• Assisted in grading assignments and creating code samples for lecture demos</w:t>
      </w:r>
    </w:p>
    <w:p w14:paraId="517BBE5C" w14:textId="77777777" w:rsidR="0059288A" w:rsidRDefault="00000000">
      <w:pPr>
        <w:pStyle w:val="Heading1"/>
      </w:pPr>
      <w:r>
        <w:t>Awards &amp; Activities</w:t>
      </w:r>
    </w:p>
    <w:p w14:paraId="1342B939" w14:textId="2900F65C" w:rsidR="0059288A" w:rsidRDefault="00000000">
      <w:r>
        <w:t xml:space="preserve">• Winner, </w:t>
      </w:r>
      <w:r w:rsidR="00796F27">
        <w:t>Global</w:t>
      </w:r>
      <w:r>
        <w:t xml:space="preserve"> Game Jam 202</w:t>
      </w:r>
      <w:r w:rsidR="00796F27">
        <w:t>5</w:t>
      </w:r>
      <w:r>
        <w:t xml:space="preserve"> – Developed “Skyforge” prototype in 48 hours</w:t>
      </w:r>
      <w:r>
        <w:br/>
        <w:t>• Presenter, UPGRADE Conference 2025 – Student Game Showcase</w:t>
      </w:r>
    </w:p>
    <w:sectPr w:rsidR="00592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D96561"/>
    <w:multiLevelType w:val="hybridMultilevel"/>
    <w:tmpl w:val="0212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71B04"/>
    <w:multiLevelType w:val="hybridMultilevel"/>
    <w:tmpl w:val="367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193">
    <w:abstractNumId w:val="8"/>
  </w:num>
  <w:num w:numId="2" w16cid:durableId="1380204439">
    <w:abstractNumId w:val="6"/>
  </w:num>
  <w:num w:numId="3" w16cid:durableId="1863854320">
    <w:abstractNumId w:val="5"/>
  </w:num>
  <w:num w:numId="4" w16cid:durableId="1579289082">
    <w:abstractNumId w:val="4"/>
  </w:num>
  <w:num w:numId="5" w16cid:durableId="272053445">
    <w:abstractNumId w:val="7"/>
  </w:num>
  <w:num w:numId="6" w16cid:durableId="403383645">
    <w:abstractNumId w:val="3"/>
  </w:num>
  <w:num w:numId="7" w16cid:durableId="1298493793">
    <w:abstractNumId w:val="2"/>
  </w:num>
  <w:num w:numId="8" w16cid:durableId="1785995235">
    <w:abstractNumId w:val="1"/>
  </w:num>
  <w:num w:numId="9" w16cid:durableId="2033846663">
    <w:abstractNumId w:val="0"/>
  </w:num>
  <w:num w:numId="10" w16cid:durableId="2147117334">
    <w:abstractNumId w:val="9"/>
  </w:num>
  <w:num w:numId="11" w16cid:durableId="1057163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F4F"/>
    <w:rsid w:val="00034616"/>
    <w:rsid w:val="0006063C"/>
    <w:rsid w:val="0015074B"/>
    <w:rsid w:val="0029639D"/>
    <w:rsid w:val="00326F90"/>
    <w:rsid w:val="003B5E2D"/>
    <w:rsid w:val="0059288A"/>
    <w:rsid w:val="00796F27"/>
    <w:rsid w:val="00AA1D8D"/>
    <w:rsid w:val="00B47730"/>
    <w:rsid w:val="00CB0664"/>
    <w:rsid w:val="00CD3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DBBFD"/>
  <w14:defaultImageDpi w14:val="300"/>
  <w15:docId w15:val="{F21ED684-0B80-4B39-ADAC-7E6AE0BC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Li, Jingtian</cp:lastModifiedBy>
  <cp:revision>2</cp:revision>
  <dcterms:created xsi:type="dcterms:W3CDTF">2013-12-23T23:15:00Z</dcterms:created>
  <dcterms:modified xsi:type="dcterms:W3CDTF">2025-10-26T17:50:00Z</dcterms:modified>
  <cp:category/>
</cp:coreProperties>
</file>